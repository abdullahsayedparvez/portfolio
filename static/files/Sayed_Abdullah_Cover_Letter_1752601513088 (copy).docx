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3E545" w14:textId="77777777" w:rsidR="00FD6D94" w:rsidRPr="00FD6D94" w:rsidRDefault="00FD6D94" w:rsidP="00FD6D94">
      <w:pPr>
        <w:rPr>
          <w:lang w:val="en-IN"/>
        </w:rPr>
      </w:pPr>
      <w:r w:rsidRPr="00FD6D94">
        <w:rPr>
          <w:b/>
          <w:bCs/>
          <w:lang w:val="en-IN"/>
        </w:rPr>
        <w:t>Dear Hiring Manager,</w:t>
      </w:r>
    </w:p>
    <w:p w14:paraId="72EF6F3D" w14:textId="77777777" w:rsidR="00FD6D94" w:rsidRPr="00FD6D94" w:rsidRDefault="00FD6D94" w:rsidP="00FD6D94">
      <w:pPr>
        <w:rPr>
          <w:lang w:val="en-IN"/>
        </w:rPr>
      </w:pPr>
      <w:r w:rsidRPr="00FD6D94">
        <w:rPr>
          <w:lang w:val="en-IN"/>
        </w:rPr>
        <w:t>I am excited to apply for a data-focused role at your organization. Below is a summary of my relevant skills and experience:</w:t>
      </w:r>
    </w:p>
    <w:p w14:paraId="668B7BEE" w14:textId="77777777" w:rsidR="00FD6D94" w:rsidRPr="00FD6D94" w:rsidRDefault="00FD6D94" w:rsidP="00FD6D94">
      <w:pPr>
        <w:rPr>
          <w:lang w:val="en-IN"/>
        </w:rPr>
      </w:pPr>
      <w:r w:rsidRPr="00FD6D94">
        <w:rPr>
          <w:b/>
          <w:bCs/>
          <w:u w:val="single"/>
          <w:lang w:val="en-IN"/>
        </w:rPr>
        <w:t>Technical Skills:</w:t>
      </w:r>
      <w:r w:rsidRPr="00FD6D94">
        <w:rPr>
          <w:lang w:val="en-IN"/>
        </w:rPr>
        <w:br/>
        <w:t>Python, SQL, ETL, Apache Airflow, AWS, Docker, Django, Flask, GitHub, pandas, Power BI, Excel</w:t>
      </w:r>
    </w:p>
    <w:p w14:paraId="101E5492" w14:textId="77777777" w:rsidR="00FD6D94" w:rsidRPr="00FD6D94" w:rsidRDefault="00FD6D94" w:rsidP="00FD6D94">
      <w:pPr>
        <w:rPr>
          <w:lang w:val="en-IN"/>
        </w:rPr>
      </w:pPr>
      <w:r w:rsidRPr="00FD6D94">
        <w:rPr>
          <w:b/>
          <w:bCs/>
          <w:u w:val="single"/>
          <w:lang w:val="en-IN"/>
        </w:rPr>
        <w:t>Professional Experience:</w:t>
      </w:r>
      <w:r w:rsidRPr="00FD6D94">
        <w:rPr>
          <w:lang w:val="en-IN"/>
        </w:rPr>
        <w:br/>
        <w:t>At Hikmah Technologies, I built and maintained end-to-end data pipelines, scraped financial data, and organized it using PostgreSQL and MongoDB. I deployed solutions with Docker and GitHub, and created visualizations to support data-driven decisions.</w:t>
      </w:r>
    </w:p>
    <w:p w14:paraId="2104EB3B" w14:textId="77777777" w:rsidR="00FD6D94" w:rsidRPr="00FD6D94" w:rsidRDefault="00FD6D94" w:rsidP="00FD6D94">
      <w:pPr>
        <w:rPr>
          <w:b/>
          <w:bCs/>
          <w:u w:val="single"/>
          <w:lang w:val="en-IN"/>
        </w:rPr>
      </w:pPr>
      <w:r w:rsidRPr="00FD6D94">
        <w:rPr>
          <w:b/>
          <w:bCs/>
          <w:u w:val="single"/>
          <w:lang w:val="en-IN"/>
        </w:rPr>
        <w:t>Key Projects:</w:t>
      </w:r>
    </w:p>
    <w:p w14:paraId="54C10B2D" w14:textId="77777777" w:rsidR="00FD6D94" w:rsidRDefault="00FD6D94" w:rsidP="002430C9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r w:rsidRPr="002430C9">
        <w:rPr>
          <w:b/>
          <w:bCs/>
          <w:lang w:val="en-IN"/>
        </w:rPr>
        <w:t>Airflow Data Pipeline Setup – Built automated ETL workflows to collect, transform, and store financial data</w:t>
      </w:r>
    </w:p>
    <w:p w14:paraId="429CD923" w14:textId="0F87F85D" w:rsidR="00266416" w:rsidRPr="002430C9" w:rsidRDefault="00266416" w:rsidP="00266416">
      <w:pPr>
        <w:pStyle w:val="ListParagraph"/>
        <w:rPr>
          <w:b/>
          <w:bCs/>
          <w:lang w:val="en-IN"/>
        </w:rPr>
      </w:pPr>
      <w:hyperlink r:id="rId6" w:history="1">
        <w:r w:rsidRPr="00266416">
          <w:rPr>
            <w:rStyle w:val="Hyperlink"/>
            <w:b/>
            <w:bCs/>
            <w:lang w:val="en-IN"/>
          </w:rPr>
          <w:t>https://github.com/abdullahsayedparvez/airflow-practise</w:t>
        </w:r>
      </w:hyperlink>
    </w:p>
    <w:p w14:paraId="02659B50" w14:textId="727A5055" w:rsidR="00266416" w:rsidRPr="00266416" w:rsidRDefault="00FD6D94" w:rsidP="00266416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r w:rsidRPr="002430C9">
        <w:rPr>
          <w:b/>
          <w:bCs/>
          <w:lang w:val="en-IN"/>
        </w:rPr>
        <w:t>AI Resume Generator – Created a web tool using Python and</w:t>
      </w:r>
      <w:r w:rsidR="002430C9">
        <w:rPr>
          <w:b/>
          <w:bCs/>
          <w:lang w:val="en-IN"/>
        </w:rPr>
        <w:t xml:space="preserve"> LLM</w:t>
      </w:r>
      <w:r w:rsidRPr="002430C9">
        <w:rPr>
          <w:b/>
          <w:bCs/>
          <w:lang w:val="en-IN"/>
        </w:rPr>
        <w:t xml:space="preserve"> to auto-generate resumes based on user input</w:t>
      </w:r>
    </w:p>
    <w:p w14:paraId="21F3E146" w14:textId="6AD2F003" w:rsidR="00FD6D94" w:rsidRDefault="00FD6D94" w:rsidP="002430C9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proofErr w:type="spellStart"/>
      <w:r w:rsidRPr="002430C9">
        <w:rPr>
          <w:b/>
          <w:bCs/>
          <w:lang w:val="en-IN"/>
        </w:rPr>
        <w:t>Zcreation</w:t>
      </w:r>
      <w:proofErr w:type="spellEnd"/>
      <w:r w:rsidRPr="002430C9">
        <w:rPr>
          <w:b/>
          <w:bCs/>
          <w:lang w:val="en-IN"/>
        </w:rPr>
        <w:t xml:space="preserve"> Website – Developed a fully functional Django-based </w:t>
      </w:r>
      <w:r w:rsidRPr="002430C9">
        <w:rPr>
          <w:b/>
          <w:bCs/>
          <w:lang w:val="en-IN"/>
        </w:rPr>
        <w:t>website</w:t>
      </w:r>
      <w:r w:rsidRPr="002430C9">
        <w:rPr>
          <w:b/>
          <w:bCs/>
          <w:lang w:val="en-IN"/>
        </w:rPr>
        <w:t xml:space="preserve"> and services platform</w:t>
      </w:r>
    </w:p>
    <w:p w14:paraId="22D5C44B" w14:textId="37455DF5" w:rsidR="00266416" w:rsidRPr="002430C9" w:rsidRDefault="00266416" w:rsidP="00266416">
      <w:pPr>
        <w:pStyle w:val="ListParagraph"/>
        <w:rPr>
          <w:b/>
          <w:bCs/>
          <w:lang w:val="en-IN"/>
        </w:rPr>
      </w:pPr>
      <w:hyperlink r:id="rId7" w:history="1">
        <w:r w:rsidRPr="00266416">
          <w:rPr>
            <w:rStyle w:val="Hyperlink"/>
            <w:b/>
            <w:bCs/>
            <w:lang w:val="en-IN"/>
          </w:rPr>
          <w:t>https://github.com/abdullahsayedparvez/zcreation</w:t>
        </w:r>
      </w:hyperlink>
    </w:p>
    <w:p w14:paraId="2415EF2E" w14:textId="77777777" w:rsidR="00FD6D94" w:rsidRDefault="00FD6D94" w:rsidP="002430C9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proofErr w:type="spellStart"/>
      <w:r w:rsidRPr="002430C9">
        <w:rPr>
          <w:b/>
          <w:bCs/>
          <w:lang w:val="en-IN"/>
        </w:rPr>
        <w:t>Zcreation</w:t>
      </w:r>
      <w:proofErr w:type="spellEnd"/>
      <w:r w:rsidRPr="002430C9">
        <w:rPr>
          <w:b/>
          <w:bCs/>
          <w:lang w:val="en-IN"/>
        </w:rPr>
        <w:t xml:space="preserve"> Dashboard – Created admin dashboards with real-time user and performance metrics</w:t>
      </w:r>
    </w:p>
    <w:p w14:paraId="51D6715F" w14:textId="7C2FD61E" w:rsidR="00266416" w:rsidRPr="002430C9" w:rsidRDefault="00266416" w:rsidP="00266416">
      <w:pPr>
        <w:pStyle w:val="ListParagraph"/>
        <w:rPr>
          <w:b/>
          <w:bCs/>
          <w:lang w:val="en-IN"/>
        </w:rPr>
      </w:pPr>
      <w:hyperlink r:id="rId8" w:history="1">
        <w:r w:rsidRPr="001B2E34">
          <w:rPr>
            <w:rStyle w:val="Hyperlink"/>
            <w:b/>
            <w:bCs/>
            <w:lang w:val="en-IN"/>
          </w:rPr>
          <w:t>https://github.com/abdullahsayedparvez/Data</w:t>
        </w:r>
        <w:r w:rsidRPr="001B2E34">
          <w:rPr>
            <w:rStyle w:val="Hyperlink"/>
            <w:b/>
            <w:bCs/>
            <w:lang w:val="en-IN"/>
          </w:rPr>
          <w:t>-</w:t>
        </w:r>
        <w:r w:rsidRPr="001B2E34">
          <w:rPr>
            <w:rStyle w:val="Hyperlink"/>
            <w:b/>
            <w:bCs/>
            <w:lang w:val="en-IN"/>
          </w:rPr>
          <w:t>analysis/blob/main/zcreation_dashboard.png</w:t>
        </w:r>
      </w:hyperlink>
    </w:p>
    <w:p w14:paraId="78858CC0" w14:textId="1AC922F3" w:rsidR="00FD6D94" w:rsidRDefault="00FD6D94" w:rsidP="002430C9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r w:rsidRPr="002430C9">
        <w:rPr>
          <w:b/>
          <w:bCs/>
          <w:lang w:val="en-IN"/>
        </w:rPr>
        <w:t xml:space="preserve">Ansaar.in – </w:t>
      </w:r>
      <w:r w:rsidR="002430C9" w:rsidRPr="002430C9">
        <w:rPr>
          <w:b/>
          <w:bCs/>
          <w:lang w:val="en-IN"/>
        </w:rPr>
        <w:t>Built automated ETL workflows to collect, transform, and store financial data</w:t>
      </w:r>
    </w:p>
    <w:p w14:paraId="42328D27" w14:textId="17383458" w:rsidR="00266416" w:rsidRPr="002430C9" w:rsidRDefault="00266416" w:rsidP="00266416">
      <w:pPr>
        <w:pStyle w:val="ListParagraph"/>
        <w:rPr>
          <w:b/>
          <w:bCs/>
          <w:lang w:val="en-IN"/>
        </w:rPr>
      </w:pPr>
      <w:hyperlink r:id="rId9" w:history="1">
        <w:r w:rsidRPr="00266416">
          <w:rPr>
            <w:rStyle w:val="Hyperlink"/>
            <w:b/>
            <w:bCs/>
            <w:lang w:val="en-IN"/>
          </w:rPr>
          <w:t>https://www.ansaar.in/</w:t>
        </w:r>
      </w:hyperlink>
    </w:p>
    <w:p w14:paraId="54BE63EA" w14:textId="06A5E7DB" w:rsidR="00266416" w:rsidRPr="00266416" w:rsidRDefault="00FD6D94" w:rsidP="00266416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proofErr w:type="spellStart"/>
      <w:r w:rsidRPr="002430C9">
        <w:rPr>
          <w:b/>
          <w:bCs/>
          <w:lang w:val="en-IN"/>
        </w:rPr>
        <w:t>Sehati</w:t>
      </w:r>
      <w:proofErr w:type="spellEnd"/>
      <w:r w:rsidRPr="002430C9">
        <w:rPr>
          <w:b/>
          <w:bCs/>
          <w:lang w:val="en-IN"/>
        </w:rPr>
        <w:t xml:space="preserve"> –  </w:t>
      </w:r>
      <w:r w:rsidRPr="002430C9">
        <w:rPr>
          <w:b/>
          <w:bCs/>
          <w:lang w:val="en-IN"/>
        </w:rPr>
        <w:t>B</w:t>
      </w:r>
      <w:r w:rsidRPr="002430C9">
        <w:rPr>
          <w:b/>
          <w:bCs/>
          <w:lang w:val="en-IN"/>
        </w:rPr>
        <w:t xml:space="preserve">uilt with Django for </w:t>
      </w:r>
      <w:r w:rsidR="002430C9">
        <w:rPr>
          <w:b/>
          <w:bCs/>
          <w:lang w:val="en-IN"/>
        </w:rPr>
        <w:t>auditing</w:t>
      </w:r>
    </w:p>
    <w:p w14:paraId="5AC174BA" w14:textId="77777777" w:rsidR="00FD6D94" w:rsidRDefault="00FD6D94" w:rsidP="002430C9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r w:rsidRPr="002430C9">
        <w:rPr>
          <w:b/>
          <w:bCs/>
          <w:lang w:val="en-IN"/>
        </w:rPr>
        <w:t>Virtual Assistant – Designed a chatbot-like assistant using Python for basic automation tasks</w:t>
      </w:r>
    </w:p>
    <w:p w14:paraId="48794292" w14:textId="111D4F43" w:rsidR="00266416" w:rsidRPr="002430C9" w:rsidRDefault="00252BB8" w:rsidP="00266416">
      <w:pPr>
        <w:pStyle w:val="ListParagraph"/>
        <w:rPr>
          <w:b/>
          <w:bCs/>
          <w:lang w:val="en-IN"/>
        </w:rPr>
      </w:pPr>
      <w:hyperlink r:id="rId10" w:history="1">
        <w:r w:rsidRPr="00252BB8">
          <w:rPr>
            <w:rStyle w:val="Hyperlink"/>
            <w:b/>
            <w:bCs/>
            <w:lang w:val="en-IN"/>
          </w:rPr>
          <w:t>https://github.com/abdullahsayedparvez/KalluBot-</w:t>
        </w:r>
      </w:hyperlink>
    </w:p>
    <w:p w14:paraId="52FD54C9" w14:textId="77777777" w:rsidR="00FD6D94" w:rsidRPr="00FD6D94" w:rsidRDefault="00FD6D94" w:rsidP="00FD6D94">
      <w:pPr>
        <w:rPr>
          <w:lang w:val="en-IN"/>
        </w:rPr>
      </w:pPr>
      <w:r w:rsidRPr="00FD6D94">
        <w:rPr>
          <w:lang w:val="en-IN"/>
        </w:rPr>
        <w:t>Thank you for considering my application. I look forward to the opportunity to contribute to your team.</w:t>
      </w:r>
    </w:p>
    <w:p w14:paraId="5BAA7E35" w14:textId="252AA2A0" w:rsidR="00FD6D94" w:rsidRPr="00FD6D94" w:rsidRDefault="00FD6D94" w:rsidP="00FD6D94">
      <w:pPr>
        <w:rPr>
          <w:lang w:val="en-IN"/>
        </w:rPr>
      </w:pPr>
      <w:r w:rsidRPr="00FD6D94">
        <w:rPr>
          <w:lang w:val="en-IN"/>
        </w:rPr>
        <w:t>Best regards,</w:t>
      </w:r>
      <w:r w:rsidRPr="00FD6D94">
        <w:rPr>
          <w:lang w:val="en-IN"/>
        </w:rPr>
        <w:br/>
      </w:r>
      <w:r w:rsidRPr="00FD6D94">
        <w:rPr>
          <w:b/>
          <w:bCs/>
          <w:lang w:val="en-IN"/>
        </w:rPr>
        <w:t>Sayed Abdullah</w:t>
      </w:r>
      <w:r w:rsidRPr="00FD6D94">
        <w:rPr>
          <w:lang w:val="en-IN"/>
        </w:rPr>
        <w:br/>
      </w:r>
      <w:r w:rsidRPr="00FD6D94">
        <w:rPr>
          <w:rFonts w:ascii="Segoe UI Emoji" w:hAnsi="Segoe UI Emoji" w:cs="Segoe UI Emoji"/>
          <w:lang w:val="en-IN"/>
        </w:rPr>
        <w:t>📧</w:t>
      </w:r>
      <w:r w:rsidRPr="00FD6D94">
        <w:rPr>
          <w:lang w:val="en-IN"/>
        </w:rPr>
        <w:t xml:space="preserve"> abdullahsyed940@gmail.com</w:t>
      </w:r>
      <w:r w:rsidRPr="00FD6D94">
        <w:rPr>
          <w:lang w:val="en-IN"/>
        </w:rPr>
        <w:br/>
      </w:r>
      <w:r w:rsidRPr="00FD6D94">
        <w:rPr>
          <w:rFonts w:ascii="Segoe UI Emoji" w:hAnsi="Segoe UI Emoji" w:cs="Segoe UI Emoji"/>
          <w:lang w:val="en-IN"/>
        </w:rPr>
        <w:t>📞</w:t>
      </w:r>
      <w:r w:rsidRPr="00FD6D94">
        <w:rPr>
          <w:lang w:val="en-IN"/>
        </w:rPr>
        <w:t xml:space="preserve"> +91 9136786290</w:t>
      </w:r>
      <w:r w:rsidRPr="00FD6D94">
        <w:rPr>
          <w:lang w:val="en-IN"/>
        </w:rPr>
        <w:br/>
      </w:r>
      <w:r w:rsidRPr="00FD6D94">
        <w:rPr>
          <w:rFonts w:ascii="Segoe UI Emoji" w:hAnsi="Segoe UI Emoji" w:cs="Segoe UI Emoji"/>
          <w:lang w:val="en-IN"/>
        </w:rPr>
        <w:t>🔗</w:t>
      </w:r>
      <w:r w:rsidRPr="00FD6D94">
        <w:rPr>
          <w:lang w:val="en-IN"/>
        </w:rPr>
        <w:t xml:space="preserve"> </w:t>
      </w:r>
      <w:hyperlink r:id="rId11" w:tgtFrame="_new" w:history="1">
        <w:r w:rsidRPr="00FD6D94">
          <w:rPr>
            <w:rStyle w:val="Hyperlink"/>
            <w:lang w:val="en-IN"/>
          </w:rPr>
          <w:t>Linke</w:t>
        </w:r>
        <w:r w:rsidRPr="00FD6D94">
          <w:rPr>
            <w:rStyle w:val="Hyperlink"/>
            <w:lang w:val="en-IN"/>
          </w:rPr>
          <w:t>d</w:t>
        </w:r>
        <w:r w:rsidRPr="00FD6D94">
          <w:rPr>
            <w:rStyle w:val="Hyperlink"/>
            <w:lang w:val="en-IN"/>
          </w:rPr>
          <w:t>In</w:t>
        </w:r>
      </w:hyperlink>
      <w:r w:rsidRPr="00FD6D94">
        <w:rPr>
          <w:lang w:val="en-IN"/>
        </w:rPr>
        <w:t xml:space="preserve"> | </w:t>
      </w:r>
      <w:hyperlink r:id="rId12" w:tgtFrame="_new" w:history="1">
        <w:r w:rsidRPr="00FD6D94">
          <w:rPr>
            <w:rStyle w:val="Hyperlink"/>
            <w:lang w:val="en-IN"/>
          </w:rPr>
          <w:t>GitHub</w:t>
        </w:r>
      </w:hyperlink>
      <w:r w:rsidRPr="00FD6D94">
        <w:rPr>
          <w:lang w:val="en-IN"/>
        </w:rPr>
        <w:t xml:space="preserve"> | </w:t>
      </w:r>
      <w:hyperlink r:id="rId13" w:tgtFrame="_new" w:history="1">
        <w:r w:rsidRPr="00FD6D94">
          <w:rPr>
            <w:rStyle w:val="Hyperlink"/>
            <w:lang w:val="en-IN"/>
          </w:rPr>
          <w:t>Fac</w:t>
        </w:r>
        <w:r w:rsidRPr="00FD6D94">
          <w:rPr>
            <w:rStyle w:val="Hyperlink"/>
            <w:lang w:val="en-IN"/>
          </w:rPr>
          <w:t>e</w:t>
        </w:r>
        <w:r w:rsidRPr="00FD6D94">
          <w:rPr>
            <w:rStyle w:val="Hyperlink"/>
            <w:lang w:val="en-IN"/>
          </w:rPr>
          <w:t>b</w:t>
        </w:r>
        <w:r w:rsidRPr="00FD6D94">
          <w:rPr>
            <w:rStyle w:val="Hyperlink"/>
            <w:lang w:val="en-IN"/>
          </w:rPr>
          <w:t>o</w:t>
        </w:r>
        <w:r w:rsidRPr="00FD6D94">
          <w:rPr>
            <w:rStyle w:val="Hyperlink"/>
            <w:lang w:val="en-IN"/>
          </w:rPr>
          <w:t>ok</w:t>
        </w:r>
      </w:hyperlink>
      <w:r w:rsidRPr="00FD6D94">
        <w:rPr>
          <w:lang w:val="en-IN"/>
        </w:rPr>
        <w:t xml:space="preserve"> | </w:t>
      </w:r>
      <w:hyperlink r:id="rId14" w:history="1">
        <w:r w:rsidRPr="00FD6D94">
          <w:rPr>
            <w:rStyle w:val="Hyperlink"/>
            <w:lang w:val="en-IN"/>
          </w:rPr>
          <w:t>M</w:t>
        </w:r>
        <w:r w:rsidRPr="00FD6D94">
          <w:rPr>
            <w:rStyle w:val="Hyperlink"/>
            <w:lang w:val="en-IN"/>
          </w:rPr>
          <w:t>e</w:t>
        </w:r>
        <w:r w:rsidRPr="00FD6D94">
          <w:rPr>
            <w:rStyle w:val="Hyperlink"/>
            <w:lang w:val="en-IN"/>
          </w:rPr>
          <w:t>dium</w:t>
        </w:r>
      </w:hyperlink>
    </w:p>
    <w:p w14:paraId="0460905A" w14:textId="2DEF0231" w:rsidR="008B73F5" w:rsidRPr="00FD6D94" w:rsidRDefault="008B73F5" w:rsidP="00FD6D94"/>
    <w:sectPr w:rsidR="008B73F5" w:rsidRPr="00FD6D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C8694A"/>
    <w:multiLevelType w:val="hybridMultilevel"/>
    <w:tmpl w:val="0E960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F7E3A"/>
    <w:multiLevelType w:val="multilevel"/>
    <w:tmpl w:val="974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3888">
    <w:abstractNumId w:val="8"/>
  </w:num>
  <w:num w:numId="2" w16cid:durableId="823860297">
    <w:abstractNumId w:val="6"/>
  </w:num>
  <w:num w:numId="3" w16cid:durableId="902251962">
    <w:abstractNumId w:val="5"/>
  </w:num>
  <w:num w:numId="4" w16cid:durableId="2100636756">
    <w:abstractNumId w:val="4"/>
  </w:num>
  <w:num w:numId="5" w16cid:durableId="743137859">
    <w:abstractNumId w:val="7"/>
  </w:num>
  <w:num w:numId="6" w16cid:durableId="911500769">
    <w:abstractNumId w:val="3"/>
  </w:num>
  <w:num w:numId="7" w16cid:durableId="150340316">
    <w:abstractNumId w:val="2"/>
  </w:num>
  <w:num w:numId="8" w16cid:durableId="1917932175">
    <w:abstractNumId w:val="1"/>
  </w:num>
  <w:num w:numId="9" w16cid:durableId="2022311408">
    <w:abstractNumId w:val="0"/>
  </w:num>
  <w:num w:numId="10" w16cid:durableId="774714587">
    <w:abstractNumId w:val="10"/>
  </w:num>
  <w:num w:numId="11" w16cid:durableId="459615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0C9"/>
    <w:rsid w:val="00252BB8"/>
    <w:rsid w:val="00266416"/>
    <w:rsid w:val="0029639D"/>
    <w:rsid w:val="00326F90"/>
    <w:rsid w:val="003B0DDB"/>
    <w:rsid w:val="008B73F5"/>
    <w:rsid w:val="00AA1D8D"/>
    <w:rsid w:val="00B47730"/>
    <w:rsid w:val="00CB0664"/>
    <w:rsid w:val="00E26C55"/>
    <w:rsid w:val="00FC693F"/>
    <w:rsid w:val="00FD6D94"/>
    <w:rsid w:val="00FE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20355"/>
  <w14:defaultImageDpi w14:val="300"/>
  <w15:docId w15:val="{BACB003C-2AEF-4BD3-BEFD-95CAE988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E2B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B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B8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64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4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4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4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4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hsayedparvez/Data-analysis/blob/main/zcreation_dashboard.png" TargetMode="External"/><Relationship Id="rId13" Type="http://schemas.openxmlformats.org/officeDocument/2006/relationships/hyperlink" Target="https://www.facebook.com/profile.php?id=10000936013465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dullahsayedparvez/zcreation" TargetMode="External"/><Relationship Id="rId12" Type="http://schemas.openxmlformats.org/officeDocument/2006/relationships/hyperlink" Target="https://github.com/abdullahsayedparve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bdullahsayedparvez/airflow-practise" TargetMode="External"/><Relationship Id="rId11" Type="http://schemas.openxmlformats.org/officeDocument/2006/relationships/hyperlink" Target="https://www.linkedin.com/in/abdullah-sayed-048149214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bdullahsayedparvez/KalluBot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saar.in/" TargetMode="External"/><Relationship Id="rId14" Type="http://schemas.openxmlformats.org/officeDocument/2006/relationships/hyperlink" Target="https://medium.com/@abdullahsyed9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abdulrehman2712000@gmail.com</cp:lastModifiedBy>
  <cp:revision>4</cp:revision>
  <dcterms:created xsi:type="dcterms:W3CDTF">2013-12-23T23:15:00Z</dcterms:created>
  <dcterms:modified xsi:type="dcterms:W3CDTF">2025-05-17T09:30:00Z</dcterms:modified>
  <cp:category/>
</cp:coreProperties>
</file>